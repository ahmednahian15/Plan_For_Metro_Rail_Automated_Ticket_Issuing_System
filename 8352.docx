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673352" cy="8869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3352" cy="8869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ab/>
        <w:tab/>
        <w:t xml:space="preserve"> Have Safe Journey</w:t>
        <w:br/>
        <w:br/>
        <w:t xml:space="preserve"> Ticket Number     : 8352</w:t>
        <w:br/>
        <w:t xml:space="preserve"> Passenger Name : Zanib</w:t>
        <w:br/>
        <w:t xml:space="preserve"> Phone Number    : 01320148950</w:t>
        <w:br/>
        <w:t xml:space="preserve"> Date                    : 8/20/22</w:t>
        <w:br/>
        <w:t xml:space="preserve"> *******************************************************</w:t>
        <w:br/>
        <w:br/>
        <w:t xml:space="preserve">  From                 : Cantonment railway station</w:t>
        <w:br/>
        <w:t xml:space="preserve">  To                     : Gendaria railway station</w:t>
        <w:br/>
        <w:t xml:space="preserve">  Train                     : Ekota Express</w:t>
        <w:br/>
        <w:t xml:space="preserve">  N. of Passenger : 2 person </w:t>
        <w:br/>
        <w:t>Total distance :</w:t>
        <w:tab/>
        <w:tab/>
        <w:t>35.76 km</w:t>
        <w:br/>
        <w:br/>
        <w:t xml:space="preserve"> ===================================</w:t>
        <w:br/>
        <w:t xml:space="preserve">  Amount :</w:t>
        <w:tab/>
        <w:tab/>
        <w:t>143.04 Tk</w:t>
        <w:br/>
        <w:t xml:space="preserve"> ===================================</w:t>
        <w:br/>
        <w:br/>
        <w:t xml:space="preserve"> *******************************************************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color w:val="00D7FF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